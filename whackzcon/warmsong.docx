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flag_{ce5e99c9c01c4c07a8f071c91bcc86fb}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